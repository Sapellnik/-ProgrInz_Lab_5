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B8A86" w14:textId="77777777" w:rsidR="00531E63" w:rsidRDefault="00000000">
      <w:pPr>
        <w:pStyle w:val="1"/>
      </w:pPr>
      <w:r>
        <w:t>Компьютерный магазин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31E63" w14:paraId="1B49A4E7" w14:textId="77777777">
        <w:tc>
          <w:tcPr>
            <w:tcW w:w="4320" w:type="dxa"/>
          </w:tcPr>
          <w:p w14:paraId="08EDFFAA" w14:textId="77777777" w:rsidR="00531E63" w:rsidRDefault="00000000">
            <w:r>
              <w:t>ID</w:t>
            </w:r>
          </w:p>
        </w:tc>
        <w:tc>
          <w:tcPr>
            <w:tcW w:w="4320" w:type="dxa"/>
          </w:tcPr>
          <w:p w14:paraId="2D75CD17" w14:textId="77777777" w:rsidR="00531E63" w:rsidRDefault="00000000">
            <w:r>
              <w:t>1</w:t>
            </w:r>
          </w:p>
        </w:tc>
      </w:tr>
      <w:tr w:rsidR="00531E63" w:rsidRPr="000C1022" w14:paraId="53681E55" w14:textId="77777777">
        <w:tc>
          <w:tcPr>
            <w:tcW w:w="4320" w:type="dxa"/>
          </w:tcPr>
          <w:p w14:paraId="7347F893" w14:textId="77777777" w:rsidR="00531E63" w:rsidRDefault="00000000">
            <w:r>
              <w:t>Краткое описание:</w:t>
            </w:r>
          </w:p>
        </w:tc>
        <w:tc>
          <w:tcPr>
            <w:tcW w:w="4320" w:type="dxa"/>
          </w:tcPr>
          <w:p w14:paraId="2B180442" w14:textId="77777777" w:rsidR="00531E63" w:rsidRPr="000C1022" w:rsidRDefault="00000000">
            <w:pPr>
              <w:rPr>
                <w:lang w:val="ru-RU"/>
              </w:rPr>
            </w:pPr>
            <w:r w:rsidRPr="000C1022">
              <w:rPr>
                <w:lang w:val="ru-RU"/>
              </w:rPr>
              <w:t>Магазин предоставляет возможность клиентам приобрести компьютерную технику с возможностью консультации, оформления заказа, получения скидок и доставки. Процесс покупки включает взаимодействие с продавцом, базой данных и логистикой.</w:t>
            </w:r>
          </w:p>
        </w:tc>
      </w:tr>
      <w:tr w:rsidR="00531E63" w14:paraId="5FE307F6" w14:textId="77777777">
        <w:tc>
          <w:tcPr>
            <w:tcW w:w="4320" w:type="dxa"/>
          </w:tcPr>
          <w:p w14:paraId="5C609239" w14:textId="77777777" w:rsidR="00531E63" w:rsidRDefault="00000000">
            <w:r>
              <w:t>Главные актеры:</w:t>
            </w:r>
          </w:p>
        </w:tc>
        <w:tc>
          <w:tcPr>
            <w:tcW w:w="4320" w:type="dxa"/>
          </w:tcPr>
          <w:p w14:paraId="7FD66B65" w14:textId="77777777" w:rsidR="00531E63" w:rsidRDefault="00000000">
            <w:r>
              <w:t>Клиент, Продавец</w:t>
            </w:r>
          </w:p>
        </w:tc>
      </w:tr>
      <w:tr w:rsidR="00531E63" w14:paraId="65FB8D7F" w14:textId="77777777">
        <w:tc>
          <w:tcPr>
            <w:tcW w:w="4320" w:type="dxa"/>
          </w:tcPr>
          <w:p w14:paraId="23B55564" w14:textId="77777777" w:rsidR="00531E63" w:rsidRDefault="00000000">
            <w:r>
              <w:t>Второстепенные актеры:</w:t>
            </w:r>
          </w:p>
        </w:tc>
        <w:tc>
          <w:tcPr>
            <w:tcW w:w="4320" w:type="dxa"/>
          </w:tcPr>
          <w:p w14:paraId="7E999BD1" w14:textId="77777777" w:rsidR="00531E63" w:rsidRDefault="00000000">
            <w:r>
              <w:t>База данных, Логистика</w:t>
            </w:r>
          </w:p>
        </w:tc>
      </w:tr>
      <w:tr w:rsidR="00531E63" w:rsidRPr="000C1022" w14:paraId="52587E02" w14:textId="77777777">
        <w:tc>
          <w:tcPr>
            <w:tcW w:w="4320" w:type="dxa"/>
          </w:tcPr>
          <w:p w14:paraId="7E70229D" w14:textId="77777777" w:rsidR="00531E63" w:rsidRDefault="00000000">
            <w:r>
              <w:t>Предусловия:</w:t>
            </w:r>
          </w:p>
        </w:tc>
        <w:tc>
          <w:tcPr>
            <w:tcW w:w="4320" w:type="dxa"/>
          </w:tcPr>
          <w:p w14:paraId="2EECED4D" w14:textId="77777777" w:rsidR="00531E63" w:rsidRPr="000C1022" w:rsidRDefault="00000000">
            <w:pPr>
              <w:rPr>
                <w:lang w:val="ru-RU"/>
              </w:rPr>
            </w:pPr>
            <w:r w:rsidRPr="000C1022">
              <w:rPr>
                <w:lang w:val="ru-RU"/>
              </w:rPr>
              <w:t>Клиент должен быть зарегистрирован в системе или иметь доступ к консультации.</w:t>
            </w:r>
          </w:p>
        </w:tc>
      </w:tr>
      <w:tr w:rsidR="00531E63" w:rsidRPr="000C1022" w14:paraId="679F2EE8" w14:textId="77777777">
        <w:tc>
          <w:tcPr>
            <w:tcW w:w="4320" w:type="dxa"/>
          </w:tcPr>
          <w:p w14:paraId="27E7072B" w14:textId="77777777" w:rsidR="00531E63" w:rsidRDefault="00000000">
            <w:r>
              <w:t>Основной поток:</w:t>
            </w:r>
          </w:p>
        </w:tc>
        <w:tc>
          <w:tcPr>
            <w:tcW w:w="4320" w:type="dxa"/>
          </w:tcPr>
          <w:p w14:paraId="650ABA6F" w14:textId="732D9531" w:rsidR="00531E63" w:rsidRPr="000C1022" w:rsidRDefault="00000000">
            <w:pPr>
              <w:rPr>
                <w:lang w:val="ru-RU"/>
              </w:rPr>
            </w:pPr>
            <w:r w:rsidRPr="000C1022">
              <w:rPr>
                <w:lang w:val="ru-RU"/>
              </w:rPr>
              <w:t>1. Клиент приходит в магазин или связывается по телефону для консультации.</w:t>
            </w:r>
            <w:r w:rsidRPr="000C1022">
              <w:rPr>
                <w:lang w:val="ru-RU"/>
              </w:rPr>
              <w:br/>
              <w:t>2. Продавец предоставляет консультацию, может предложить скидочную карту.</w:t>
            </w:r>
            <w:r w:rsidRPr="000C1022">
              <w:rPr>
                <w:lang w:val="ru-RU"/>
              </w:rPr>
              <w:br/>
              <w:t>3. Клиент выбирает товар и оформляет заказ.</w:t>
            </w:r>
            <w:r w:rsidRPr="000C1022">
              <w:rPr>
                <w:lang w:val="ru-RU"/>
              </w:rPr>
              <w:br/>
              <w:t>4. Продавец вносит данные о заказе в базу данных.</w:t>
            </w:r>
            <w:r w:rsidRPr="000C1022">
              <w:rPr>
                <w:lang w:val="ru-RU"/>
              </w:rPr>
              <w:br/>
              <w:t>5. Логистика отвечает за доставку товара клиенту в указанное время и место.</w:t>
            </w:r>
          </w:p>
        </w:tc>
      </w:tr>
      <w:tr w:rsidR="00531E63" w:rsidRPr="000C1022" w14:paraId="653C3B07" w14:textId="77777777">
        <w:tc>
          <w:tcPr>
            <w:tcW w:w="4320" w:type="dxa"/>
          </w:tcPr>
          <w:p w14:paraId="60D75A6A" w14:textId="77777777" w:rsidR="00531E63" w:rsidRDefault="00000000">
            <w:r>
              <w:t>Постусловия:</w:t>
            </w:r>
          </w:p>
        </w:tc>
        <w:tc>
          <w:tcPr>
            <w:tcW w:w="4320" w:type="dxa"/>
          </w:tcPr>
          <w:p w14:paraId="40B47012" w14:textId="77777777" w:rsidR="00531E63" w:rsidRPr="000C1022" w:rsidRDefault="00000000">
            <w:pPr>
              <w:rPr>
                <w:lang w:val="ru-RU"/>
              </w:rPr>
            </w:pPr>
            <w:r w:rsidRPr="000C1022">
              <w:rPr>
                <w:lang w:val="ru-RU"/>
              </w:rPr>
              <w:t>Заказ успешно оформлен, товар доставлен клиенту.</w:t>
            </w:r>
          </w:p>
        </w:tc>
      </w:tr>
      <w:tr w:rsidR="00531E63" w14:paraId="741B8DD8" w14:textId="77777777">
        <w:tc>
          <w:tcPr>
            <w:tcW w:w="4320" w:type="dxa"/>
          </w:tcPr>
          <w:p w14:paraId="52B1693D" w14:textId="77777777" w:rsidR="00531E63" w:rsidRDefault="00000000">
            <w:r>
              <w:t>A2</w:t>
            </w:r>
          </w:p>
        </w:tc>
        <w:tc>
          <w:tcPr>
            <w:tcW w:w="4320" w:type="dxa"/>
          </w:tcPr>
          <w:p w14:paraId="7B1F2000" w14:textId="77777777" w:rsidR="00531E63" w:rsidRDefault="00000000">
            <w:r>
              <w:t>.....</w:t>
            </w:r>
          </w:p>
        </w:tc>
      </w:tr>
    </w:tbl>
    <w:p w14:paraId="601D7C65" w14:textId="77777777" w:rsidR="00E13D23" w:rsidRDefault="00E13D23"/>
    <w:sectPr w:rsidR="00E13D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4467850">
    <w:abstractNumId w:val="8"/>
  </w:num>
  <w:num w:numId="2" w16cid:durableId="1645352235">
    <w:abstractNumId w:val="6"/>
  </w:num>
  <w:num w:numId="3" w16cid:durableId="1766724617">
    <w:abstractNumId w:val="5"/>
  </w:num>
  <w:num w:numId="4" w16cid:durableId="1128546916">
    <w:abstractNumId w:val="4"/>
  </w:num>
  <w:num w:numId="5" w16cid:durableId="643703602">
    <w:abstractNumId w:val="7"/>
  </w:num>
  <w:num w:numId="6" w16cid:durableId="252011614">
    <w:abstractNumId w:val="3"/>
  </w:num>
  <w:num w:numId="7" w16cid:durableId="1423183047">
    <w:abstractNumId w:val="2"/>
  </w:num>
  <w:num w:numId="8" w16cid:durableId="810559490">
    <w:abstractNumId w:val="1"/>
  </w:num>
  <w:num w:numId="9" w16cid:durableId="214303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022"/>
    <w:rsid w:val="0015074B"/>
    <w:rsid w:val="0029639D"/>
    <w:rsid w:val="00326F90"/>
    <w:rsid w:val="00531E63"/>
    <w:rsid w:val="0056734A"/>
    <w:rsid w:val="00AA1D8D"/>
    <w:rsid w:val="00B47730"/>
    <w:rsid w:val="00CB0664"/>
    <w:rsid w:val="00E13D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C7F20C"/>
  <w14:defaultImageDpi w14:val="300"/>
  <w15:docId w15:val="{48A9FA25-3657-4690-97A9-4D2AEFF6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Arseniy Sapelnik</cp:lastModifiedBy>
  <cp:revision>3</cp:revision>
  <dcterms:created xsi:type="dcterms:W3CDTF">2013-12-23T23:15:00Z</dcterms:created>
  <dcterms:modified xsi:type="dcterms:W3CDTF">2024-10-03T10:07:00Z</dcterms:modified>
  <cp:category/>
</cp:coreProperties>
</file>